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B2" w:rsidRDefault="00C62BB2" w:rsidP="00D35D5E">
      <w:pPr>
        <w:pStyle w:val="Heading1"/>
        <w:jc w:val="center"/>
        <w:rPr>
          <w:sz w:val="22"/>
          <w:szCs w:val="22"/>
        </w:rPr>
      </w:pPr>
      <w:r>
        <w:t xml:space="preserve">Yan Lu </w:t>
      </w:r>
      <w:r>
        <w:br/>
      </w:r>
      <w:r w:rsidRPr="00C62BB2">
        <w:rPr>
          <w:sz w:val="22"/>
          <w:szCs w:val="22"/>
        </w:rPr>
        <w:t>Analytical | Collaborative | Creative</w:t>
      </w:r>
      <w:r w:rsidR="00D35D5E">
        <w:rPr>
          <w:sz w:val="22"/>
          <w:szCs w:val="22"/>
        </w:rPr>
        <w:br/>
      </w:r>
      <w:r w:rsidR="00D35D5E">
        <w:rPr>
          <w:b w:val="0"/>
          <w:color w:val="000000" w:themeColor="text1"/>
          <w:sz w:val="22"/>
          <w:szCs w:val="22"/>
        </w:rPr>
        <w:t xml:space="preserve">Toronto, ON | 647-450-2003| Email: </w:t>
      </w:r>
      <w:hyperlink r:id="rId8" w:history="1">
        <w:r w:rsidR="00D35D5E" w:rsidRPr="001A6428">
          <w:rPr>
            <w:rStyle w:val="Hyperlink"/>
            <w:b w:val="0"/>
            <w:sz w:val="22"/>
            <w:szCs w:val="22"/>
          </w:rPr>
          <w:t>ylu124@my.centennialcollege.ca</w:t>
        </w:r>
      </w:hyperlink>
      <w:r w:rsidR="00D35D5E">
        <w:rPr>
          <w:b w:val="0"/>
          <w:color w:val="000000" w:themeColor="text1"/>
          <w:sz w:val="22"/>
          <w:szCs w:val="22"/>
        </w:rPr>
        <w:t xml:space="preserve"> |</w:t>
      </w:r>
      <w:r w:rsidR="00D35D5E">
        <w:rPr>
          <w:b w:val="0"/>
          <w:color w:val="000000" w:themeColor="text1"/>
          <w:sz w:val="22"/>
          <w:szCs w:val="22"/>
        </w:rPr>
        <w:br/>
        <w:t xml:space="preserve"> LinkedIn: </w:t>
      </w:r>
      <w:hyperlink r:id="rId9" w:history="1">
        <w:r w:rsidR="00367700" w:rsidRPr="008044B4">
          <w:rPr>
            <w:rStyle w:val="Hyperlink"/>
            <w:sz w:val="22"/>
            <w:szCs w:val="22"/>
          </w:rPr>
          <w:t>https://www.linkedin.com/in/yanlu27/</w:t>
        </w:r>
      </w:hyperlink>
      <w:r w:rsidR="00367700">
        <w:rPr>
          <w:sz w:val="22"/>
          <w:szCs w:val="22"/>
        </w:rPr>
        <w:t xml:space="preserve"> </w:t>
      </w:r>
      <w:r w:rsidR="00A3240F">
        <w:rPr>
          <w:b w:val="0"/>
          <w:color w:val="000000" w:themeColor="text1"/>
          <w:sz w:val="22"/>
          <w:szCs w:val="22"/>
        </w:rPr>
        <w:br/>
        <w:t>_____________________________________________________________________________</w:t>
      </w:r>
    </w:p>
    <w:p w:rsidR="00D14B09" w:rsidRDefault="00BC6244" w:rsidP="00D35D5E">
      <w:pPr>
        <w:pStyle w:val="Heading1"/>
      </w:pPr>
      <w:r>
        <w:t>Profile</w:t>
      </w:r>
    </w:p>
    <w:p w:rsidR="00D14B09" w:rsidRDefault="00BC6244">
      <w:r>
        <w:t>Detail-oriented and motivated Software Engineering – AI Co-op student with strong analytical and programming skills. Skilled in problem-solving, communication, and teamwork with practical experience in customer service and logistics. Seeking a 4–12 month co-op position starting January 2026 to apply technical knowledge in AI, software development, and</w:t>
      </w:r>
      <w:r w:rsidR="007E4D6F">
        <w:t>/or</w:t>
      </w:r>
      <w:r>
        <w:t xml:space="preserve"> data analysis.</w:t>
      </w:r>
    </w:p>
    <w:p w:rsidR="00D14B09" w:rsidRDefault="00BC6244">
      <w:pPr>
        <w:pStyle w:val="Heading1"/>
      </w:pPr>
      <w:r>
        <w:br/>
        <w:t>Key Skills</w:t>
      </w:r>
    </w:p>
    <w:p w:rsidR="00D14B09" w:rsidRDefault="00BC6244">
      <w:r>
        <w:rPr>
          <w:b/>
        </w:rPr>
        <w:t xml:space="preserve">• Programming: </w:t>
      </w:r>
      <w:r>
        <w:t xml:space="preserve">C#, Java, Python, </w:t>
      </w:r>
      <w:r w:rsidR="00D35D5E">
        <w:t xml:space="preserve">HTML, CSS, </w:t>
      </w:r>
      <w:r>
        <w:t>JavaScript, SQL</w:t>
      </w:r>
      <w:r>
        <w:br/>
      </w:r>
      <w:r>
        <w:rPr>
          <w:b/>
        </w:rPr>
        <w:t xml:space="preserve">• Web Development: </w:t>
      </w:r>
      <w:r>
        <w:t>HTML, CSS, Client-Side Scripting</w:t>
      </w:r>
      <w:r>
        <w:br/>
      </w:r>
      <w:r>
        <w:rPr>
          <w:b/>
        </w:rPr>
        <w:t xml:space="preserve">• Systems &amp; Tools: </w:t>
      </w:r>
      <w:r>
        <w:t>Unix/Linux, MS Office, GitHub, Computerized Accounting</w:t>
      </w:r>
      <w:r>
        <w:br/>
      </w:r>
      <w:r>
        <w:rPr>
          <w:b/>
        </w:rPr>
        <w:t xml:space="preserve">• Soft Skills: </w:t>
      </w:r>
      <w:r>
        <w:t>Communication, Team Collaboration, Attention to Detail, Data Analysis</w:t>
      </w:r>
    </w:p>
    <w:p w:rsidR="00D14B09" w:rsidRDefault="00BC6244">
      <w:pPr>
        <w:pStyle w:val="Heading1"/>
      </w:pPr>
      <w:r>
        <w:br/>
        <w:t>Education</w:t>
      </w:r>
    </w:p>
    <w:p w:rsidR="00D14B09" w:rsidRDefault="00BC6244">
      <w:r w:rsidRPr="005C06D6">
        <w:rPr>
          <w:b/>
        </w:rPr>
        <w:t>Centennial College</w:t>
      </w:r>
      <w:r>
        <w:t xml:space="preserve"> – Toronto, ON</w:t>
      </w:r>
    </w:p>
    <w:p w:rsidR="00D14B09" w:rsidRPr="00336212" w:rsidRDefault="00BC6244">
      <w:pPr>
        <w:rPr>
          <w:b/>
        </w:rPr>
      </w:pPr>
      <w:r w:rsidRPr="00336212">
        <w:rPr>
          <w:b/>
        </w:rPr>
        <w:t>Advanced Diploma, Software Engineering – Artificial Intelligence (Co-op)</w:t>
      </w:r>
    </w:p>
    <w:p w:rsidR="00D14B09" w:rsidRDefault="00BC6244">
      <w:r>
        <w:t>Expected Graduation: December 2027</w:t>
      </w:r>
    </w:p>
    <w:p w:rsidR="00D14B09" w:rsidRDefault="00BC6244">
      <w:r>
        <w:t xml:space="preserve">Relevant Courses: C# Programming, SQL, Web Interface Design, Client-Side Web Development, </w:t>
      </w:r>
      <w:r w:rsidR="00AE6BA5">
        <w:t xml:space="preserve">Introduction to Database, Linear Algebra &amp; Statistics, </w:t>
      </w:r>
      <w:r>
        <w:t xml:space="preserve">AI Introduction, </w:t>
      </w:r>
      <w:r w:rsidR="00AE6BA5">
        <w:t xml:space="preserve">Unix/Linux Operating Systems, </w:t>
      </w:r>
      <w:r>
        <w:t>Python Programming, Java Programming, AI Systems Design</w:t>
      </w:r>
      <w:r w:rsidR="00AE6BA5">
        <w:t>,</w:t>
      </w:r>
      <w:r w:rsidR="00A3240F">
        <w:t xml:space="preserve"> and MERN Stack.</w:t>
      </w:r>
    </w:p>
    <w:p w:rsidR="00D14B09" w:rsidRDefault="00D35D5E">
      <w:r>
        <w:br/>
        <w:t>Stanford International College of Business and Technology</w:t>
      </w:r>
      <w:r w:rsidR="00BC6244">
        <w:t xml:space="preserve"> – Toronto, ON</w:t>
      </w:r>
    </w:p>
    <w:p w:rsidR="00D14B09" w:rsidRDefault="00BC6244">
      <w:r>
        <w:t>Computerized Accounting &amp; Payroll Administration Certificate – 2015</w:t>
      </w:r>
    </w:p>
    <w:p w:rsidR="00A3240F" w:rsidRDefault="00A3240F">
      <w:r>
        <w:t>Relevant Courses: Microsoft Word, Microsoft Excel, Business Writing, Principle of Accounting, Intermediate Accounting I &amp; II, Simply Accounting, Quickbooks, Business Law, Taxation, Canadian Payroll Administration.</w:t>
      </w:r>
    </w:p>
    <w:p w:rsidR="00A3240F" w:rsidRDefault="00A3240F" w:rsidP="00A3240F">
      <w:pPr>
        <w:pStyle w:val="Heading1"/>
        <w:jc w:val="center"/>
        <w:rPr>
          <w:sz w:val="22"/>
          <w:szCs w:val="22"/>
        </w:rPr>
      </w:pPr>
      <w:r>
        <w:lastRenderedPageBreak/>
        <w:t xml:space="preserve">Yan Lu </w:t>
      </w:r>
      <w:r>
        <w:br/>
      </w:r>
      <w:r w:rsidRPr="00C62BB2">
        <w:rPr>
          <w:sz w:val="22"/>
          <w:szCs w:val="22"/>
        </w:rPr>
        <w:t>Analytical | Collaborative | Creative</w:t>
      </w:r>
      <w:r>
        <w:rPr>
          <w:sz w:val="22"/>
          <w:szCs w:val="22"/>
        </w:rPr>
        <w:br/>
      </w:r>
      <w:r>
        <w:rPr>
          <w:b w:val="0"/>
          <w:color w:val="000000" w:themeColor="text1"/>
          <w:sz w:val="22"/>
          <w:szCs w:val="22"/>
        </w:rPr>
        <w:t xml:space="preserve">Toronto, ON | 647-450-2003| Email: </w:t>
      </w:r>
      <w:hyperlink r:id="rId10" w:history="1">
        <w:r w:rsidRPr="001A6428">
          <w:rPr>
            <w:rStyle w:val="Hyperlink"/>
            <w:b w:val="0"/>
            <w:sz w:val="22"/>
            <w:szCs w:val="22"/>
          </w:rPr>
          <w:t>ylu124@my.centennialcollege.ca</w:t>
        </w:r>
      </w:hyperlink>
      <w:r>
        <w:rPr>
          <w:b w:val="0"/>
          <w:color w:val="000000" w:themeColor="text1"/>
          <w:sz w:val="22"/>
          <w:szCs w:val="22"/>
        </w:rPr>
        <w:t xml:space="preserve"> |</w:t>
      </w:r>
      <w:r>
        <w:rPr>
          <w:b w:val="0"/>
          <w:color w:val="000000" w:themeColor="text1"/>
          <w:sz w:val="22"/>
          <w:szCs w:val="22"/>
        </w:rPr>
        <w:br/>
        <w:t xml:space="preserve"> LinkedIn: </w:t>
      </w:r>
      <w:hyperlink r:id="rId11" w:history="1">
        <w:r w:rsidR="00367700" w:rsidRPr="008044B4">
          <w:rPr>
            <w:rStyle w:val="Hyperlink"/>
            <w:sz w:val="22"/>
            <w:szCs w:val="22"/>
          </w:rPr>
          <w:t>https://www.linkedin.com/in/yanlu27/</w:t>
        </w:r>
      </w:hyperlink>
      <w:bookmarkStart w:id="0" w:name="_GoBack"/>
      <w:bookmarkEnd w:id="0"/>
      <w:r>
        <w:rPr>
          <w:b w:val="0"/>
          <w:color w:val="000000" w:themeColor="text1"/>
          <w:sz w:val="22"/>
          <w:szCs w:val="22"/>
        </w:rPr>
        <w:br/>
      </w:r>
      <w:r>
        <w:rPr>
          <w:b w:val="0"/>
          <w:color w:val="000000" w:themeColor="text1"/>
          <w:sz w:val="22"/>
          <w:szCs w:val="22"/>
        </w:rPr>
        <w:t>_____________________________________________________________________________</w:t>
      </w:r>
    </w:p>
    <w:p w:rsidR="00D14B09" w:rsidRDefault="00A3240F">
      <w:pPr>
        <w:pStyle w:val="Heading1"/>
      </w:pPr>
      <w:r>
        <w:br/>
      </w:r>
      <w:r w:rsidR="00BC6244">
        <w:t>Projects</w:t>
      </w:r>
    </w:p>
    <w:p w:rsidR="00D14B09" w:rsidRDefault="00BC6244">
      <w:r>
        <w:rPr>
          <w:b/>
        </w:rPr>
        <w:t xml:space="preserve">C# Application Development – </w:t>
      </w:r>
      <w:r>
        <w:t>Designed and developed a C# application using object-oriented programming principles; implemented core functionality, tested modules, and collaborated with teammates to debug and optimize performance.</w:t>
      </w:r>
    </w:p>
    <w:p w:rsidR="00D14B09" w:rsidRDefault="00BC6244">
      <w:r>
        <w:rPr>
          <w:b/>
        </w:rPr>
        <w:t xml:space="preserve">Python Mini-Projects – </w:t>
      </w:r>
      <w:r>
        <w:t>Created multiple small-scale Python programs (e.g., calculators, data processing scripts) to strengthen coding and problem-solving skills; applied version control with GitHub and worked in a team setting to review and refine code.</w:t>
      </w:r>
    </w:p>
    <w:p w:rsidR="00D14B09" w:rsidRDefault="00BC6244">
      <w:pPr>
        <w:pStyle w:val="Heading1"/>
      </w:pPr>
      <w:r>
        <w:br/>
      </w:r>
      <w:r w:rsidR="00C36A2E">
        <w:t xml:space="preserve">Working </w:t>
      </w:r>
      <w:r>
        <w:t>Experience</w:t>
      </w:r>
    </w:p>
    <w:p w:rsidR="00D14B09" w:rsidRDefault="00BC6244">
      <w:r>
        <w:rPr>
          <w:b/>
        </w:rPr>
        <w:t>Amazon Flex – Toronto, ON</w:t>
      </w:r>
      <w:r>
        <w:rPr>
          <w:b/>
        </w:rPr>
        <w:br/>
      </w:r>
      <w:r>
        <w:t>Delivery Driver | May 2023 – Dec 2024</w:t>
      </w:r>
      <w:r>
        <w:br/>
        <w:t>• Delivered packages safely and efficiently while maintaining 100% accuracy in order completion.</w:t>
      </w:r>
      <w:r>
        <w:br/>
        <w:t>• Optimized delivery routes to improve time management and productivity.</w:t>
      </w:r>
      <w:r>
        <w:br/>
        <w:t>• Maintained customer satisfaction through professional communication and reliable service.</w:t>
      </w:r>
      <w:r>
        <w:br/>
      </w:r>
    </w:p>
    <w:p w:rsidR="00D14B09" w:rsidRDefault="00BC6244">
      <w:r>
        <w:rPr>
          <w:b/>
        </w:rPr>
        <w:t>Foody World Supermarket – Scarborough, ON</w:t>
      </w:r>
      <w:r>
        <w:rPr>
          <w:b/>
        </w:rPr>
        <w:br/>
      </w:r>
      <w:r>
        <w:t>E-commerce Store Employee | Nov 2022 – Apr 2023</w:t>
      </w:r>
      <w:r>
        <w:br/>
        <w:t>• Processed and fulfilled online customer orders with precision, ensuring high-quality product selection.</w:t>
      </w:r>
      <w:r>
        <w:br/>
        <w:t>• Communicated with customers to confirm requests and resolve issues quickly.</w:t>
      </w:r>
      <w:r>
        <w:br/>
        <w:t>• Collaborated with colleagues in a fast-paced environment to meet daily order fulfillment goals.</w:t>
      </w:r>
      <w:r>
        <w:br/>
      </w:r>
    </w:p>
    <w:sectPr w:rsidR="00D1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0B5" w:rsidRDefault="00D240B5">
      <w:pPr>
        <w:spacing w:line="240" w:lineRule="auto"/>
      </w:pPr>
      <w:r>
        <w:separator/>
      </w:r>
    </w:p>
  </w:endnote>
  <w:endnote w:type="continuationSeparator" w:id="0">
    <w:p w:rsidR="00D240B5" w:rsidRDefault="00D24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0B5" w:rsidRDefault="00D240B5">
      <w:pPr>
        <w:spacing w:after="0"/>
      </w:pPr>
      <w:r>
        <w:separator/>
      </w:r>
    </w:p>
  </w:footnote>
  <w:footnote w:type="continuationSeparator" w:id="0">
    <w:p w:rsidR="00D240B5" w:rsidRDefault="00D240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80AC9"/>
    <w:rsid w:val="00217E46"/>
    <w:rsid w:val="0029639D"/>
    <w:rsid w:val="00326F90"/>
    <w:rsid w:val="00336212"/>
    <w:rsid w:val="00367700"/>
    <w:rsid w:val="005C06D6"/>
    <w:rsid w:val="006206F6"/>
    <w:rsid w:val="007E4D6F"/>
    <w:rsid w:val="00A3240F"/>
    <w:rsid w:val="00AA1D8D"/>
    <w:rsid w:val="00AE6BA5"/>
    <w:rsid w:val="00B47730"/>
    <w:rsid w:val="00BC6244"/>
    <w:rsid w:val="00C36A2E"/>
    <w:rsid w:val="00C62BB2"/>
    <w:rsid w:val="00CB0664"/>
    <w:rsid w:val="00D123DE"/>
    <w:rsid w:val="00D14B09"/>
    <w:rsid w:val="00D240B5"/>
    <w:rsid w:val="00D35D5E"/>
    <w:rsid w:val="00EA3C82"/>
    <w:rsid w:val="00EC3B9A"/>
    <w:rsid w:val="00FC693F"/>
    <w:rsid w:val="04A87B27"/>
    <w:rsid w:val="1B7C407F"/>
    <w:rsid w:val="2393640A"/>
    <w:rsid w:val="2E2A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ADD89"/>
  <w14:defaultImageDpi w14:val="300"/>
  <w15:docId w15:val="{1F16FC65-A2DF-49A2-BD1E-B22FDFBF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2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Bullet">
    <w:name w:val="List Bullet"/>
    <w:basedOn w:val="Normal"/>
    <w:uiPriority w:val="99"/>
    <w:unhideWhenUsed/>
    <w:pPr>
      <w:numPr>
        <w:numId w:val="3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ListNumber3">
    <w:name w:val="List Number 3"/>
    <w:basedOn w:val="Normal"/>
    <w:uiPriority w:val="99"/>
    <w:unhideWhenUsed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6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0A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lu124@my.centennialcollege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anlu2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lu124@my.centennialcollege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nlu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9C4E21-1656-49F3-824F-82C019F8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2025-04</cp:lastModifiedBy>
  <cp:revision>12</cp:revision>
  <dcterms:created xsi:type="dcterms:W3CDTF">2025-09-14T21:56:00Z</dcterms:created>
  <dcterms:modified xsi:type="dcterms:W3CDTF">2025-09-28T23:48:00Z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eyJoZGlkIjoiOTVjMjg5NmU4M2ZkYzYwYmMwMGM3Mzg1MGYwZWU0ZTEiLCJ1c2VySWQiOiI5NjgwMjQ3NjkifQ==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87E4BA71131340C38C850D6EC43C825C_12</vt:lpwstr>
  </property>
</Properties>
</file>